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00B3" w14:textId="77777777" w:rsidR="004A5C84" w:rsidRDefault="00000000">
      <w:pPr>
        <w:pStyle w:val="Title"/>
      </w:pPr>
      <w:r>
        <w:t>TEST CASE DEVELOPMENT REPORT – AGILE MODEL</w:t>
      </w:r>
    </w:p>
    <w:p w14:paraId="5F74AD50" w14:textId="208BBA04" w:rsidR="004A5C84" w:rsidRDefault="00000000">
      <w:r>
        <w:t>Project: ACKO Insurance Website (https://www.acko.com/)</w:t>
      </w:r>
      <w:r>
        <w:br/>
        <w:t xml:space="preserve">Prepared by: </w:t>
      </w:r>
      <w:r w:rsidR="00286E44">
        <w:t xml:space="preserve">Laddagiri Abdul Ahad and </w:t>
      </w:r>
      <w:proofErr w:type="spellStart"/>
      <w:r w:rsidR="00286E44">
        <w:t>Sukendra</w:t>
      </w:r>
      <w:proofErr w:type="spellEnd"/>
      <w:r>
        <w:br/>
        <w:t xml:space="preserve">Date: </w:t>
      </w:r>
      <w:r w:rsidR="009763B2">
        <w:t>6</w:t>
      </w:r>
      <w:r w:rsidR="009763B2" w:rsidRPr="009763B2">
        <w:rPr>
          <w:vertAlign w:val="superscript"/>
        </w:rPr>
        <w:t>th</w:t>
      </w:r>
      <w:r w:rsidR="009763B2">
        <w:t xml:space="preserve"> August</w:t>
      </w:r>
    </w:p>
    <w:p w14:paraId="1A29D18C" w14:textId="77777777" w:rsidR="004A5C84" w:rsidRDefault="00000000">
      <w:pPr>
        <w:pStyle w:val="Heading2"/>
      </w:pPr>
      <w:r>
        <w:t>1.0 INTRODUCTION</w:t>
      </w:r>
    </w:p>
    <w:p w14:paraId="5158A886" w14:textId="77777777" w:rsidR="004A5C84" w:rsidRDefault="00000000">
      <w:r>
        <w:t>ACKO is a digital-first insurance platform offering motor, health, and travel insurance directly to consumers. The goal of this document is to define a structured and Agile-based test case development plan for ACKO’s web application, considering the core customer journeys like policy buying, login, claims, and renewals.</w:t>
      </w:r>
    </w:p>
    <w:p w14:paraId="5145ED27" w14:textId="77777777" w:rsidR="004A5C84" w:rsidRDefault="00000000">
      <w:pPr>
        <w:pStyle w:val="Heading2"/>
      </w:pPr>
      <w:r>
        <w:t>2.0 OBJECTIVE</w:t>
      </w:r>
    </w:p>
    <w:p w14:paraId="02A7CE28" w14:textId="77777777" w:rsidR="004A5C84" w:rsidRDefault="00000000">
      <w:r>
        <w:t>- To thoroughly test ACKO’s features through well-documented test cases.</w:t>
      </w:r>
      <w:r>
        <w:br/>
        <w:t>- Ensure all test cases are derived from real user stories or scenarios.</w:t>
      </w:r>
      <w:r>
        <w:br/>
        <w:t>- Enable automation readiness by identifying repeatable test cases.</w:t>
      </w:r>
      <w:r>
        <w:br/>
        <w:t>- Maintain test quality through rigorous review and updates per sprint.</w:t>
      </w:r>
    </w:p>
    <w:p w14:paraId="7A9C97F7" w14:textId="77777777" w:rsidR="004A5C84" w:rsidRDefault="00000000">
      <w:pPr>
        <w:pStyle w:val="Heading2"/>
      </w:pPr>
      <w:r>
        <w:t>3.0 TEST CASE DEVELOPMENT PHASE</w:t>
      </w:r>
    </w:p>
    <w:p w14:paraId="647ECADA" w14:textId="77777777" w:rsidR="004A5C84" w:rsidRDefault="00000000">
      <w:r>
        <w:t>This phase involves:</w:t>
      </w:r>
      <w:r>
        <w:br/>
        <w:t>- Test Design: Identifying scenarios, positive/negative paths, boundary conditions.</w:t>
      </w:r>
      <w:r>
        <w:br/>
        <w:t>- Test Case Creation: Writing test steps with clear input, action, and expected results.</w:t>
      </w:r>
      <w:r>
        <w:br/>
        <w:t>- Test Case Review: Peer-review of each test case to validate completeness and accuracy.</w:t>
      </w:r>
      <w:r>
        <w:br/>
        <w:t>- Automation Identification: Marking test cases suitable for Selenium automation.</w:t>
      </w:r>
    </w:p>
    <w:p w14:paraId="6F390228" w14:textId="77777777" w:rsidR="004A5C84" w:rsidRDefault="00000000">
      <w:pPr>
        <w:pStyle w:val="Heading2"/>
      </w:pPr>
      <w:r>
        <w:t>4.0 TEST METHODOLOGY (AGILE)</w:t>
      </w:r>
    </w:p>
    <w:p w14:paraId="7914A71F" w14:textId="77777777" w:rsidR="004A5C84" w:rsidRDefault="00000000">
      <w:r>
        <w:t>Testing follows the Agile Scrum model:</w:t>
      </w:r>
      <w:r>
        <w:br/>
        <w:t>- Test cases are created per sprint, based on user stories.</w:t>
      </w:r>
      <w:r>
        <w:br/>
        <w:t>- QA is involved from Sprint Planning to Retrospective.</w:t>
      </w:r>
      <w:r>
        <w:br/>
        <w:t>- Testing begins in parallel with development using early builds or mock APIs.</w:t>
      </w:r>
      <w:r>
        <w:br/>
        <w:t>- Automation scripts are developed for regression in parallel or following sprints.</w:t>
      </w:r>
    </w:p>
    <w:p w14:paraId="285C545D" w14:textId="77777777" w:rsidR="004A5C84" w:rsidRDefault="004A5C84">
      <w:pPr>
        <w:pStyle w:val="Heading2"/>
      </w:pPr>
    </w:p>
    <w:p w14:paraId="791D3040" w14:textId="77777777" w:rsidR="004A5C84" w:rsidRDefault="004A5C84"/>
    <w:p w14:paraId="6FD0F77D" w14:textId="77777777" w:rsidR="0057413B" w:rsidRPr="0057413B" w:rsidRDefault="0057413B" w:rsidP="0057413B">
      <w:pPr>
        <w:pStyle w:val="Heading2"/>
      </w:pPr>
      <w:r>
        <w:t xml:space="preserve">6.0 </w:t>
      </w:r>
      <w:r w:rsidRPr="0057413B">
        <w:t>Requirements Overview:</w:t>
      </w:r>
    </w:p>
    <w:p w14:paraId="3EB37A82" w14:textId="77777777" w:rsidR="0057413B" w:rsidRPr="0057413B" w:rsidRDefault="0057413B" w:rsidP="0057413B">
      <w:r w:rsidRPr="0057413B">
        <w:br/>
        <w:t>ACKO is a digital insurance provider with modules for user registration/login, insurance policy purchase, claim processing, policy renewal, and payments.</w:t>
      </w:r>
      <w:r w:rsidRPr="0057413B">
        <w:br/>
      </w:r>
    </w:p>
    <w:p w14:paraId="066FB010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lastRenderedPageBreak/>
        <w:t>Sprint Plan:</w:t>
      </w:r>
    </w:p>
    <w:p w14:paraId="05C1F955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1: User Login &amp; Dashboard (1 week)</w:t>
      </w:r>
    </w:p>
    <w:p w14:paraId="7D86E919" w14:textId="77777777" w:rsidR="0057413B" w:rsidRPr="0057413B" w:rsidRDefault="0057413B" w:rsidP="0057413B">
      <w:r w:rsidRPr="0057413B">
        <w:t>- User Story 1: As a user, I want to log in using mobile number and OTP.</w:t>
      </w:r>
      <w:r w:rsidRPr="0057413B">
        <w:br/>
        <w:t>- User Story 2: As a user, I want to view my policy dashboard.</w:t>
      </w:r>
      <w:r w:rsidRPr="0057413B">
        <w:br/>
        <w:t>- Deliverables: Login with OTP, basic dashboard validations.</w:t>
      </w:r>
    </w:p>
    <w:p w14:paraId="3BA95F44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2: Policy Purchase Flow (1.5 weeks)</w:t>
      </w:r>
    </w:p>
    <w:p w14:paraId="6BB87EDB" w14:textId="77777777" w:rsidR="0057413B" w:rsidRPr="0057413B" w:rsidRDefault="0057413B" w:rsidP="0057413B">
      <w:r w:rsidRPr="0057413B">
        <w:t>- User Story 1: As a user, I want to get car/bike insurance quotes.</w:t>
      </w:r>
      <w:r w:rsidRPr="0057413B">
        <w:br/>
        <w:t>- User Story 2: As a user, I want to enter vehicle &amp; personal details and buy a policy.</w:t>
      </w:r>
      <w:r w:rsidRPr="0057413B">
        <w:br/>
        <w:t>- Deliverables: Policy quote, details page, summary and mock purchase flow tested.</w:t>
      </w:r>
    </w:p>
    <w:p w14:paraId="1FE77885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3: Claims &amp; Renewals (1 week)</w:t>
      </w:r>
    </w:p>
    <w:p w14:paraId="0E073B98" w14:textId="77777777" w:rsidR="0057413B" w:rsidRPr="0057413B" w:rsidRDefault="0057413B" w:rsidP="0057413B">
      <w:r w:rsidRPr="0057413B">
        <w:t>- User Story 1: As a user, I want to raise a claim for my policy.</w:t>
      </w:r>
      <w:r w:rsidRPr="0057413B">
        <w:br/>
        <w:t>- User Story 2: As a user, I want to renew my policy before expiry.</w:t>
      </w:r>
      <w:r w:rsidRPr="0057413B">
        <w:br/>
        <w:t>- Deliverables: Claim form testing, document upload, renew flow with validation.</w:t>
      </w:r>
    </w:p>
    <w:p w14:paraId="4685EF50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4: Payments &amp; Offers (1 week)</w:t>
      </w:r>
    </w:p>
    <w:p w14:paraId="1B3AB9A4" w14:textId="77777777" w:rsidR="0057413B" w:rsidRPr="0057413B" w:rsidRDefault="0057413B" w:rsidP="0057413B">
      <w:r w:rsidRPr="0057413B">
        <w:t>- User Story 1: As a user, I want to pay using UPI/card/net banking.</w:t>
      </w:r>
      <w:r w:rsidRPr="0057413B">
        <w:br/>
        <w:t>- User Story 2: As a user, I want to apply promo codes for discounts.</w:t>
      </w:r>
      <w:r w:rsidRPr="0057413B">
        <w:br/>
        <w:t>- Deliverables: Payment gateway (mock), coupon validation.</w:t>
      </w:r>
    </w:p>
    <w:p w14:paraId="36F0796F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5: Regression &amp; Automation (1 week)</w:t>
      </w:r>
    </w:p>
    <w:p w14:paraId="426F5B49" w14:textId="77777777" w:rsidR="0057413B" w:rsidRDefault="0057413B">
      <w:r w:rsidRPr="0057413B">
        <w:t>- Regression testing of login, purchase, claim, and payment flows.</w:t>
      </w:r>
      <w:r w:rsidRPr="0057413B">
        <w:br/>
        <w:t>- Automation using Selenium for key flows.</w:t>
      </w:r>
      <w:r w:rsidRPr="0057413B">
        <w:br/>
        <w:t>- Deliverables: Test report, automation scripts.</w:t>
      </w:r>
    </w:p>
    <w:p w14:paraId="36B2C630" w14:textId="0369E4D3" w:rsidR="007F6CE8" w:rsidRPr="007F6CE8" w:rsidRDefault="007F6CE8" w:rsidP="007F6CE8">
      <w:pPr>
        <w:pStyle w:val="Heading2"/>
      </w:pPr>
      <w:r>
        <w:t>6.1 TEST CASE SCENARIO</w:t>
      </w:r>
    </w:p>
    <w:p w14:paraId="00639E0F" w14:textId="49C062B8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Sprint 1: User Login &amp; Dashboard</w:t>
      </w:r>
    </w:p>
    <w:p w14:paraId="630B51E8" w14:textId="207E0294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Positive Scenarios:</w:t>
      </w:r>
    </w:p>
    <w:p w14:paraId="1F1BA4E6" w14:textId="06F4C479" w:rsidR="007F6CE8" w:rsidRDefault="007F6CE8" w:rsidP="007F6CE8">
      <w:proofErr w:type="gramStart"/>
      <w:r>
        <w:t>User</w:t>
      </w:r>
      <w:proofErr w:type="gramEnd"/>
      <w:r>
        <w:t xml:space="preserve"> can log in successfully with valid mobile </w:t>
      </w:r>
      <w:proofErr w:type="gramStart"/>
      <w:r>
        <w:t>number</w:t>
      </w:r>
      <w:proofErr w:type="gramEnd"/>
      <w:r>
        <w:t xml:space="preserve"> and OTP.</w:t>
      </w:r>
    </w:p>
    <w:p w14:paraId="31792C9B" w14:textId="2F040F01" w:rsidR="007F6CE8" w:rsidRDefault="007F6CE8" w:rsidP="007F6CE8">
      <w:r>
        <w:t>User is redirected to dashboard after successful login.</w:t>
      </w:r>
    </w:p>
    <w:p w14:paraId="73CB2A38" w14:textId="74980003" w:rsidR="007F6CE8" w:rsidRDefault="007F6CE8" w:rsidP="007F6CE8">
      <w:r>
        <w:t>Dashboard correctly displays all active policies.</w:t>
      </w:r>
    </w:p>
    <w:p w14:paraId="5A9BD954" w14:textId="064564C3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Negative Scenarios:</w:t>
      </w:r>
    </w:p>
    <w:p w14:paraId="27ED6474" w14:textId="77777777" w:rsidR="007F6CE8" w:rsidRDefault="007F6CE8" w:rsidP="007F6CE8">
      <w:r>
        <w:t>User enters invalid mobile number and receives an appropriate error message.</w:t>
      </w:r>
    </w:p>
    <w:p w14:paraId="30DDB69F" w14:textId="77777777" w:rsidR="007F6CE8" w:rsidRDefault="007F6CE8" w:rsidP="007F6CE8">
      <w:r>
        <w:t>User enters incorrect OTP and is denied access.</w:t>
      </w:r>
    </w:p>
    <w:p w14:paraId="2F94746D" w14:textId="44B3B69F" w:rsidR="007F6CE8" w:rsidRDefault="007F6CE8" w:rsidP="007F6CE8">
      <w:r>
        <w:lastRenderedPageBreak/>
        <w:t>Attempting login without entering mobile number or OTP triggers validation messages.</w:t>
      </w:r>
    </w:p>
    <w:p w14:paraId="47B745F5" w14:textId="3D71C8D4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Sprint 2: Policy Purchase Flow</w:t>
      </w:r>
    </w:p>
    <w:p w14:paraId="71A39346" w14:textId="51324967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Positive Scenarios:</w:t>
      </w:r>
    </w:p>
    <w:p w14:paraId="1656CD73" w14:textId="1136CCD6" w:rsidR="007F6CE8" w:rsidRDefault="007F6CE8" w:rsidP="007F6CE8">
      <w:proofErr w:type="gramStart"/>
      <w:r>
        <w:t>User</w:t>
      </w:r>
      <w:proofErr w:type="gramEnd"/>
      <w:r>
        <w:t xml:space="preserve"> can fetch car/bike insurance quotes by entering valid vehicle details.</w:t>
      </w:r>
    </w:p>
    <w:p w14:paraId="7B8E1926" w14:textId="7E5CEE1A" w:rsidR="007F6CE8" w:rsidRDefault="007F6CE8" w:rsidP="007F6CE8">
      <w:r>
        <w:t>Personal details form accepts valid inputs and allows proceeding to payment.</w:t>
      </w:r>
    </w:p>
    <w:p w14:paraId="490E0C44" w14:textId="4E275CC5" w:rsidR="007F6CE8" w:rsidRDefault="007F6CE8" w:rsidP="007F6CE8">
      <w:proofErr w:type="gramStart"/>
      <w:r>
        <w:t>User</w:t>
      </w:r>
      <w:proofErr w:type="gramEnd"/>
      <w:r>
        <w:t xml:space="preserve"> can view policy summary before final confirmation.</w:t>
      </w:r>
    </w:p>
    <w:p w14:paraId="0A9DEE2B" w14:textId="571EDF2F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Negative Scenarios:</w:t>
      </w:r>
    </w:p>
    <w:p w14:paraId="46CEDB8F" w14:textId="5665044F" w:rsidR="007F6CE8" w:rsidRDefault="007F6CE8" w:rsidP="007F6CE8">
      <w:r>
        <w:t>User enters invalid vehicle number or incomplete details – form shows validation errors.</w:t>
      </w:r>
    </w:p>
    <w:p w14:paraId="42BD6F7E" w14:textId="7C633CA9" w:rsidR="007F6CE8" w:rsidRDefault="007F6CE8" w:rsidP="007F6CE8">
      <w:r>
        <w:t xml:space="preserve">Policy </w:t>
      </w:r>
      <w:proofErr w:type="gramStart"/>
      <w:r>
        <w:t>quote is</w:t>
      </w:r>
      <w:proofErr w:type="gramEnd"/>
      <w:r>
        <w:t xml:space="preserve"> not generated for missing mandatory fields.</w:t>
      </w:r>
    </w:p>
    <w:p w14:paraId="403BB644" w14:textId="061B2A2A" w:rsidR="007F6CE8" w:rsidRDefault="007F6CE8" w:rsidP="007F6CE8">
      <w:r>
        <w:t>Invalid inputs in personal details section (e.g., alphabets in phone number) block submission.</w:t>
      </w:r>
    </w:p>
    <w:p w14:paraId="2A7042DD" w14:textId="5B2D5005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Sprint 3: Claims &amp; Renewals</w:t>
      </w:r>
    </w:p>
    <w:p w14:paraId="39B57DE0" w14:textId="7463A395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Positive Scenarios:</w:t>
      </w:r>
    </w:p>
    <w:p w14:paraId="6AB3C0A8" w14:textId="2D878E2E" w:rsidR="007F6CE8" w:rsidRDefault="007F6CE8" w:rsidP="007F6CE8">
      <w:r>
        <w:t xml:space="preserve">Logged-in </w:t>
      </w:r>
      <w:proofErr w:type="gramStart"/>
      <w:r>
        <w:t>user</w:t>
      </w:r>
      <w:proofErr w:type="gramEnd"/>
      <w:r>
        <w:t xml:space="preserve"> can raise a claim by entering valid policy </w:t>
      </w:r>
      <w:proofErr w:type="gramStart"/>
      <w:r>
        <w:t>number</w:t>
      </w:r>
      <w:proofErr w:type="gramEnd"/>
      <w:r>
        <w:t xml:space="preserve"> and uploading documents.</w:t>
      </w:r>
    </w:p>
    <w:p w14:paraId="5AE6691D" w14:textId="446648B6" w:rsidR="007F6CE8" w:rsidRDefault="007F6CE8" w:rsidP="007F6CE8">
      <w:r>
        <w:t>System allows successful policy renewal before expiry with valid credentials.</w:t>
      </w:r>
    </w:p>
    <w:p w14:paraId="512AD8EA" w14:textId="23004B54" w:rsidR="007F6CE8" w:rsidRDefault="007F6CE8" w:rsidP="007F6CE8">
      <w:r>
        <w:t>User gets confirmation after submitting claim.</w:t>
      </w:r>
    </w:p>
    <w:p w14:paraId="1D83C3F6" w14:textId="5D56ADDB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Negative Scenarios:</w:t>
      </w:r>
    </w:p>
    <w:p w14:paraId="4B40F561" w14:textId="61588A51" w:rsidR="007F6CE8" w:rsidRDefault="007F6CE8" w:rsidP="007F6CE8">
      <w:r>
        <w:t>Claim fails when user submits form with missing documents.</w:t>
      </w:r>
    </w:p>
    <w:p w14:paraId="58687E07" w14:textId="1CBF2483" w:rsidR="007F6CE8" w:rsidRDefault="007F6CE8" w:rsidP="007F6CE8">
      <w:r>
        <w:t>Renewal fails for expired policies or invalid details.</w:t>
      </w:r>
    </w:p>
    <w:p w14:paraId="0F6008A8" w14:textId="6BE87C52" w:rsidR="007F6CE8" w:rsidRDefault="007F6CE8" w:rsidP="007F6CE8">
      <w:r>
        <w:t>Error shown when trying to claim a policy that is not associated with the user.</w:t>
      </w:r>
    </w:p>
    <w:p w14:paraId="09FA97AD" w14:textId="50F6419C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Sprint 4: Payments &amp; Offers</w:t>
      </w:r>
    </w:p>
    <w:p w14:paraId="327383F7" w14:textId="123FE633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Positive Scenarios:</w:t>
      </w:r>
    </w:p>
    <w:p w14:paraId="03D5DDF5" w14:textId="386EF4EA" w:rsidR="007F6CE8" w:rsidRDefault="007F6CE8" w:rsidP="007F6CE8">
      <w:r>
        <w:t>User completes payment using valid UPI/Card/Net banking details.</w:t>
      </w:r>
    </w:p>
    <w:p w14:paraId="1BE80719" w14:textId="13B68C4D" w:rsidR="007F6CE8" w:rsidRDefault="007F6CE8" w:rsidP="007F6CE8">
      <w:r>
        <w:t>User applies valid promo code and receives discount.</w:t>
      </w:r>
    </w:p>
    <w:p w14:paraId="2F651B3B" w14:textId="77777777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Negative Scenarios:</w:t>
      </w:r>
    </w:p>
    <w:p w14:paraId="510FE6F2" w14:textId="77777777" w:rsidR="007F6CE8" w:rsidRDefault="007F6CE8" w:rsidP="007F6CE8">
      <w:r>
        <w:t>Invalid payment details (e.g., expired card) are rejected.</w:t>
      </w:r>
    </w:p>
    <w:p w14:paraId="0C71356C" w14:textId="6A1BA24F" w:rsidR="007F6CE8" w:rsidRDefault="007F6CE8" w:rsidP="007F6CE8">
      <w:r>
        <w:lastRenderedPageBreak/>
        <w:t>Applying invalid or expired promo code shows proper error message.</w:t>
      </w:r>
    </w:p>
    <w:p w14:paraId="606D88D6" w14:textId="6E1B183E" w:rsidR="007F6CE8" w:rsidRDefault="007F6CE8" w:rsidP="007F6CE8">
      <w:r>
        <w:t>Attempt to pay without selecting a policy triggers error.</w:t>
      </w:r>
    </w:p>
    <w:p w14:paraId="450DCFB1" w14:textId="0B87AA3B" w:rsidR="004A5C84" w:rsidRDefault="00000000">
      <w:pPr>
        <w:pStyle w:val="Heading2"/>
      </w:pPr>
      <w:r>
        <w:t>6.</w:t>
      </w:r>
      <w:r w:rsidR="007F6CE8">
        <w:t>2</w:t>
      </w:r>
      <w:r>
        <w:t xml:space="preserve"> SAMPLE TEST CASE STRUCTURE</w:t>
      </w:r>
    </w:p>
    <w:p w14:paraId="3DE5A0C7" w14:textId="77777777" w:rsidR="004A5C84" w:rsidRDefault="00000000">
      <w:r>
        <w:t>Test Case ID: TC_ACKO_LOGIN_001</w:t>
      </w:r>
      <w:r>
        <w:br/>
        <w:t>Module: Login</w:t>
      </w:r>
      <w:r>
        <w:br/>
        <w:t>Test Scenario: Valid mobile OTP login</w:t>
      </w:r>
      <w:r>
        <w:br/>
        <w:t>Test Steps:</w:t>
      </w:r>
      <w:r>
        <w:br/>
        <w:t xml:space="preserve">  1. Go to https://www.acko.com</w:t>
      </w:r>
      <w:r>
        <w:br/>
        <w:t xml:space="preserve">  2. Click on "Login"</w:t>
      </w:r>
      <w:r>
        <w:br/>
        <w:t xml:space="preserve">  3. Enter valid mobile number</w:t>
      </w:r>
      <w:r>
        <w:br/>
        <w:t xml:space="preserve">  4. Enter correct OTP</w:t>
      </w:r>
      <w:r>
        <w:br/>
        <w:t>Expected Result:</w:t>
      </w:r>
      <w:r>
        <w:br/>
        <w:t xml:space="preserve">  - User is redirected to dashboard</w:t>
      </w:r>
      <w:r>
        <w:br/>
        <w:t xml:space="preserve">  - Policy summary is displayed</w:t>
      </w:r>
      <w:r>
        <w:br/>
        <w:t>Test Type: Functional / Smoke</w:t>
      </w:r>
      <w:r>
        <w:br/>
        <w:t>Priority: High</w:t>
      </w:r>
      <w:r>
        <w:br/>
        <w:t>Automation Candidate: Yes</w:t>
      </w:r>
    </w:p>
    <w:p w14:paraId="2D55C637" w14:textId="77777777" w:rsidR="004A5C84" w:rsidRDefault="00000000">
      <w:pPr>
        <w:pStyle w:val="Heading2"/>
      </w:pPr>
      <w:r>
        <w:t>7.0 TEST CASE REVIEW</w:t>
      </w:r>
    </w:p>
    <w:p w14:paraId="4EA1F03D" w14:textId="77777777" w:rsidR="004A5C84" w:rsidRDefault="00000000">
      <w:r>
        <w:t>- Peer testers or QA leads review the test cases using checklists.</w:t>
      </w:r>
      <w:r>
        <w:br/>
        <w:t>- Ensure all edge cases, validations, and UI elements are covered.</w:t>
      </w:r>
      <w:r>
        <w:br/>
        <w:t>- Update test cases based on changing user stories during sprint.</w:t>
      </w:r>
      <w:r>
        <w:br/>
        <w:t>- Approved test cases are pushed to Test Management Tool (e.g., TestRail).</w:t>
      </w:r>
    </w:p>
    <w:p w14:paraId="358A4035" w14:textId="77777777" w:rsidR="004A5C84" w:rsidRDefault="00000000">
      <w:pPr>
        <w:pStyle w:val="Heading2"/>
      </w:pPr>
      <w:r>
        <w:t>8.0 AUTOMATION SELECTION</w:t>
      </w:r>
    </w:p>
    <w:p w14:paraId="13CE0840" w14:textId="77777777" w:rsidR="004A5C84" w:rsidRDefault="00000000">
      <w:r>
        <w:t>- Stable, repeatable test cases (e.g., login, policy purchase, payment flow) are selected.</w:t>
      </w:r>
      <w:r>
        <w:br/>
        <w:t>- Selenium with Java/Python used for writing automation scripts.</w:t>
      </w:r>
      <w:r>
        <w:br/>
        <w:t>- Scripts are tagged by module and run in CI/CD pipelines using Jenkins.</w:t>
      </w:r>
    </w:p>
    <w:p w14:paraId="621F2E4E" w14:textId="77777777" w:rsidR="004A5C84" w:rsidRDefault="00000000">
      <w:pPr>
        <w:pStyle w:val="Heading2"/>
      </w:pPr>
      <w:r>
        <w:t>9.0 DELIVERABLES</w:t>
      </w:r>
    </w:p>
    <w:p w14:paraId="614042DF" w14:textId="77777777" w:rsidR="004A5C84" w:rsidRDefault="00000000">
      <w:r>
        <w:t>- Test Scenarios Document</w:t>
      </w:r>
      <w:r>
        <w:br/>
        <w:t>- Test Case Document (Reviewed)</w:t>
      </w:r>
      <w:r>
        <w:br/>
        <w:t>- Automation Test Scripts (Sprint-wise)</w:t>
      </w:r>
      <w:r>
        <w:br/>
        <w:t>- Defect Reports (from JIRA)</w:t>
      </w:r>
      <w:r>
        <w:br/>
        <w:t>- Sprint-wise QA Sign-off Document</w:t>
      </w:r>
    </w:p>
    <w:p w14:paraId="79524B5C" w14:textId="77777777" w:rsidR="004A5C84" w:rsidRDefault="00000000">
      <w:pPr>
        <w:pStyle w:val="Heading2"/>
      </w:pPr>
      <w:r>
        <w:t>10.0 TOOLS USED</w:t>
      </w:r>
    </w:p>
    <w:p w14:paraId="65220D45" w14:textId="77777777" w:rsidR="004A5C84" w:rsidRDefault="00000000">
      <w:r>
        <w:t>- Test Case Management: Excel / TestRail</w:t>
      </w:r>
      <w:r>
        <w:br/>
        <w:t>- Bug Tracking: JIRA</w:t>
      </w:r>
      <w:r>
        <w:br/>
        <w:t>- Automation: Selenium WebDriver (Java)</w:t>
      </w:r>
      <w:r>
        <w:br/>
        <w:t>- API Testing: Postman</w:t>
      </w:r>
      <w:r>
        <w:br/>
        <w:t>- CI/CD: Jenkins</w:t>
      </w:r>
    </w:p>
    <w:p w14:paraId="6663EBDA" w14:textId="77777777" w:rsidR="004A5C84" w:rsidRDefault="00000000">
      <w:pPr>
        <w:pStyle w:val="Heading2"/>
      </w:pPr>
      <w:r>
        <w:lastRenderedPageBreak/>
        <w:t>11.0 CONCLUSION</w:t>
      </w:r>
    </w:p>
    <w:p w14:paraId="225BF798" w14:textId="77777777" w:rsidR="004A5C84" w:rsidRDefault="00000000">
      <w:r>
        <w:t>The Agile test case development process ensures each sprint delivers test-ready and automation-friendly test cases. By testing continuously and iteratively, ACKO ensures product stability, faster releases, and enhanced user experience.</w:t>
      </w:r>
    </w:p>
    <w:p w14:paraId="3D363D30" w14:textId="212D5B75" w:rsidR="00B959BE" w:rsidRDefault="00000000">
      <w:r>
        <w:br/>
      </w:r>
      <w:r>
        <w:br/>
      </w:r>
    </w:p>
    <w:sectPr w:rsidR="00B959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854866">
    <w:abstractNumId w:val="8"/>
  </w:num>
  <w:num w:numId="2" w16cid:durableId="235477384">
    <w:abstractNumId w:val="6"/>
  </w:num>
  <w:num w:numId="3" w16cid:durableId="1416318486">
    <w:abstractNumId w:val="5"/>
  </w:num>
  <w:num w:numId="4" w16cid:durableId="985234020">
    <w:abstractNumId w:val="4"/>
  </w:num>
  <w:num w:numId="5" w16cid:durableId="1574700967">
    <w:abstractNumId w:val="7"/>
  </w:num>
  <w:num w:numId="6" w16cid:durableId="1789936067">
    <w:abstractNumId w:val="3"/>
  </w:num>
  <w:num w:numId="7" w16cid:durableId="307055134">
    <w:abstractNumId w:val="2"/>
  </w:num>
  <w:num w:numId="8" w16cid:durableId="913592205">
    <w:abstractNumId w:val="1"/>
  </w:num>
  <w:num w:numId="9" w16cid:durableId="26531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E44"/>
    <w:rsid w:val="0029639D"/>
    <w:rsid w:val="002D7C70"/>
    <w:rsid w:val="00326F90"/>
    <w:rsid w:val="004A5C84"/>
    <w:rsid w:val="00537EE7"/>
    <w:rsid w:val="0057413B"/>
    <w:rsid w:val="007F6CE8"/>
    <w:rsid w:val="009763B2"/>
    <w:rsid w:val="00A2418A"/>
    <w:rsid w:val="00AA1D8D"/>
    <w:rsid w:val="00B47730"/>
    <w:rsid w:val="00B959BE"/>
    <w:rsid w:val="00BF37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4E3EB"/>
  <w14:defaultImageDpi w14:val="300"/>
  <w15:docId w15:val="{D416C1F0-1E80-4243-8360-7FF44A31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Laddagiri Abdul Ahad</cp:lastModifiedBy>
  <cp:revision>7</cp:revision>
  <dcterms:created xsi:type="dcterms:W3CDTF">2013-12-23T23:15:00Z</dcterms:created>
  <dcterms:modified xsi:type="dcterms:W3CDTF">2025-08-12T06:59:00Z</dcterms:modified>
  <cp:category/>
</cp:coreProperties>
</file>
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8C1B2" w14:textId="77777777" w:rsidR="00761D89" w:rsidRDefault="00000000">
      <w:pPr>
        <w:pStyle w:val="Title"/>
      </w:pPr>
      <w:r>
        <w:t>AGILE TEST PLAN DOCUMENT</w:t>
      </w:r>
    </w:p>
    <w:p w14:paraId="2E9BA527" w14:textId="77777777" w:rsidR="00761D89" w:rsidRDefault="00000000">
      <w:r>
        <w:t>Product: Demo Web Shop (https://demowebshop.tricentis.com/)</w:t>
      </w:r>
    </w:p>
    <w:p w14:paraId="241B9AB1" w14:textId="189C1DDC" w:rsidR="00761D89" w:rsidRDefault="00000000">
      <w:r>
        <w:t xml:space="preserve">Prepared by: </w:t>
      </w:r>
      <w:r w:rsidR="006D7570" w:rsidRPr="006D7570">
        <w:t xml:space="preserve">Laddagiri Abdul Ahad and </w:t>
      </w:r>
      <w:proofErr w:type="spellStart"/>
      <w:r w:rsidR="006D7570" w:rsidRPr="006D7570">
        <w:t>Sukendra</w:t>
      </w:r>
      <w:proofErr w:type="spellEnd"/>
    </w:p>
    <w:p w14:paraId="520A43C1" w14:textId="77777777" w:rsidR="00761D89" w:rsidRDefault="00000000">
      <w:proofErr w:type="spellStart"/>
      <w:r>
        <w:t>Date</w:t>
      </w:r>
      <w:proofErr w:type="spellEnd"/>
      <w:r>
        <w:t xml:space="preserve">: </w:t>
      </w:r>
      <w:r w:rsidR="00DA12DE">
        <w:t>6</w:t>
      </w:r>
      <w:r w:rsidR="00DA12DE" w:rsidRPr="00DA12DE">
        <w:rPr>
          <w:vertAlign w:val="superscript"/>
        </w:rPr>
        <w:t>th</w:t>
      </w:r>
      <w:r w:rsidR="00DA12DE">
        <w:t xml:space="preserve"> August</w:t>
      </w:r>
    </w:p>
    <w:p w14:paraId="6ED61994" w14:textId="77777777" w:rsidR="00761D89" w:rsidRDefault="00000000">
      <w:pPr>
        <w:pStyle w:val="Heading1"/>
      </w:pPr>
      <w:r>
        <w:t>1. Introduction</w:t>
      </w:r>
    </w:p>
    <w:p w14:paraId="26A03422" w14:textId="77777777" w:rsidR="00761D89" w:rsidRDefault="00000000">
      <w:r>
        <w:t>This test plan outlines the QA strategy and processes for testing the Demo Web Shop application using the Agile methodology. The objective is to ensure quality delivery through iterative development and continuous testing.</w:t>
      </w:r>
    </w:p>
    <w:p w14:paraId="6AFCCF72" w14:textId="77777777" w:rsidR="00761D89" w:rsidRDefault="00000000">
      <w:pPr>
        <w:pStyle w:val="Heading2"/>
      </w:pPr>
      <w:r>
        <w:t>1.1 Scope</w:t>
      </w:r>
    </w:p>
    <w:p w14:paraId="7FAF331C" w14:textId="77777777" w:rsidR="00761D89" w:rsidRDefault="00000000">
      <w:r>
        <w:rPr>
          <w:b/>
        </w:rPr>
        <w:t>1.1.1 In Scope</w:t>
      </w:r>
    </w:p>
    <w:p w14:paraId="7F48AC2F" w14:textId="77777777" w:rsidR="00761D89" w:rsidRDefault="00000000">
      <w:r>
        <w:t>• Functional and UI Testing of Login, Registration, Product Listing, Cart, Wishlist, Checkout, and Order modules.</w:t>
      </w:r>
      <w:r>
        <w:br/>
        <w:t>• Cross-browser and responsive testing.</w:t>
      </w:r>
      <w:r>
        <w:br/>
        <w:t>• API and basic integration checks.</w:t>
      </w:r>
      <w:r>
        <w:br/>
        <w:t>• Regression and smoke testing after every sprint.</w:t>
      </w:r>
      <w:r>
        <w:br/>
      </w:r>
    </w:p>
    <w:p w14:paraId="22028063" w14:textId="77777777" w:rsidR="00761D89" w:rsidRDefault="00000000">
      <w:r>
        <w:rPr>
          <w:b/>
        </w:rPr>
        <w:t>1.1.2 Out of Scope</w:t>
      </w:r>
    </w:p>
    <w:p w14:paraId="55040C70" w14:textId="77777777" w:rsidR="00761D89" w:rsidRDefault="00000000">
      <w:r>
        <w:t>• Real payment gateway verification.</w:t>
      </w:r>
      <w:r>
        <w:br/>
        <w:t>• Backend database tuning.</w:t>
      </w:r>
      <w:r>
        <w:br/>
        <w:t>• Third-party service integrations.</w:t>
      </w:r>
    </w:p>
    <w:p w14:paraId="175E008D" w14:textId="77777777" w:rsidR="00761D89" w:rsidRDefault="00000000">
      <w:pPr>
        <w:pStyle w:val="Heading2"/>
      </w:pPr>
      <w:r>
        <w:t>1.2 Quality Objective</w:t>
      </w:r>
    </w:p>
    <w:p w14:paraId="0C47EF3A" w14:textId="77777777" w:rsidR="00761D89" w:rsidRDefault="00000000">
      <w:r>
        <w:t>• Validate functional and non-functional aspects.</w:t>
      </w:r>
      <w:r>
        <w:br/>
        <w:t>• Ensure bug-free deployment at each sprint's end.</w:t>
      </w:r>
      <w:r>
        <w:br/>
        <w:t>• Guarantee adherence to acceptance criteria.</w:t>
      </w:r>
      <w:r>
        <w:br/>
        <w:t>• Maximize test coverage.</w:t>
      </w:r>
    </w:p>
    <w:p w14:paraId="3EB13AEB" w14:textId="77777777" w:rsidR="00761D89" w:rsidRDefault="00000000">
      <w:pPr>
        <w:pStyle w:val="Heading2"/>
      </w:pPr>
      <w:r>
        <w:t>1.3 Roles and Responsibilities</w:t>
      </w:r>
    </w:p>
    <w:p w14:paraId="302E21B6" w14:textId="77777777" w:rsidR="00761D89" w:rsidRDefault="00000000">
      <w:r>
        <w:t>• QA Analyst – Test case design, execution, defect reporting.</w:t>
      </w:r>
      <w:r>
        <w:br/>
        <w:t>• Test Manager – Planning, coordination, and reporting.</w:t>
      </w:r>
      <w:r>
        <w:br/>
        <w:t>• Automation Engineer – Script development and maintenance.</w:t>
      </w:r>
      <w:r>
        <w:br/>
        <w:t>• Developers – Unit testing, bug fixing.</w:t>
      </w:r>
      <w:r>
        <w:br/>
        <w:t>• Scrum Master – Facilitation of Agile ceremonies.</w:t>
      </w:r>
      <w:r>
        <w:br/>
        <w:t>• Product Owner – Accepts stories post-UAT.</w:t>
      </w:r>
    </w:p>
    <w:p w14:paraId="74D022DF" w14:textId="77777777" w:rsidR="00761D89" w:rsidRDefault="00000000">
      <w:pPr>
        <w:pStyle w:val="Heading1"/>
      </w:pPr>
      <w:r>
        <w:lastRenderedPageBreak/>
        <w:t>2. Test Methodology</w:t>
      </w:r>
    </w:p>
    <w:p w14:paraId="6FD6CA75" w14:textId="77777777" w:rsidR="00533F7C" w:rsidRPr="00533F7C" w:rsidRDefault="00000000" w:rsidP="00533F7C">
      <w:pPr>
        <w:rPr>
          <w:b/>
          <w:bCs/>
        </w:rPr>
      </w:pPr>
      <w:r>
        <w:rPr>
          <w:b/>
        </w:rPr>
        <w:t xml:space="preserve">2.1 </w:t>
      </w:r>
      <w:r w:rsidR="00533F7C" w:rsidRPr="00533F7C">
        <w:rPr>
          <w:b/>
          <w:bCs/>
        </w:rPr>
        <w:t>Requirements Overview:</w:t>
      </w:r>
      <w:r w:rsidR="00533F7C" w:rsidRPr="00533F7C">
        <w:rPr>
          <w:b/>
        </w:rPr>
        <w:br/>
      </w:r>
      <w:r w:rsidR="00533F7C" w:rsidRPr="00533F7C">
        <w:rPr>
          <w:bCs/>
        </w:rPr>
        <w:t xml:space="preserve">The Demo Web Shop is an e-commerce platform that includes user registration, login, product catalog, shopping cart, </w:t>
      </w:r>
      <w:proofErr w:type="spellStart"/>
      <w:r w:rsidR="00533F7C" w:rsidRPr="00533F7C">
        <w:rPr>
          <w:bCs/>
        </w:rPr>
        <w:t>wishlist</w:t>
      </w:r>
      <w:proofErr w:type="spellEnd"/>
      <w:r w:rsidR="00533F7C" w:rsidRPr="00533F7C">
        <w:rPr>
          <w:bCs/>
        </w:rPr>
        <w:t>, checkout process, and order management.</w:t>
      </w:r>
    </w:p>
    <w:p w14:paraId="1E21D7AD" w14:textId="77777777" w:rsidR="00533F7C" w:rsidRPr="00533F7C" w:rsidRDefault="00533F7C" w:rsidP="00533F7C">
      <w:pPr>
        <w:rPr>
          <w:b/>
          <w:bCs/>
        </w:rPr>
      </w:pPr>
      <w:r w:rsidRPr="00533F7C">
        <w:rPr>
          <w:b/>
          <w:bCs/>
        </w:rPr>
        <w:t>Sprint Plan:</w:t>
      </w:r>
    </w:p>
    <w:p w14:paraId="135BD45A" w14:textId="77777777" w:rsidR="00533F7C" w:rsidRPr="00533F7C" w:rsidRDefault="00533F7C" w:rsidP="00533F7C">
      <w:pPr>
        <w:rPr>
          <w:b/>
          <w:bCs/>
        </w:rPr>
      </w:pPr>
      <w:r w:rsidRPr="00533F7C">
        <w:rPr>
          <w:b/>
          <w:bCs/>
        </w:rPr>
        <w:t>Sprint 1: User Module (1 week)</w:t>
      </w:r>
    </w:p>
    <w:p w14:paraId="44EE45A1" w14:textId="77777777" w:rsidR="00533F7C" w:rsidRPr="00533F7C" w:rsidRDefault="00533F7C" w:rsidP="00533F7C">
      <w:pPr>
        <w:rPr>
          <w:bCs/>
        </w:rPr>
      </w:pPr>
      <w:r w:rsidRPr="00533F7C">
        <w:rPr>
          <w:bCs/>
        </w:rPr>
        <w:t>- User Story 1: As a user, I want to register using email so that I can create an account.</w:t>
      </w:r>
      <w:r w:rsidRPr="00533F7C">
        <w:rPr>
          <w:bCs/>
        </w:rPr>
        <w:br/>
        <w:t>- User Story 2: As a user, I want to log in with my credentials so that I can access my profile.</w:t>
      </w:r>
      <w:r w:rsidRPr="00533F7C">
        <w:rPr>
          <w:bCs/>
        </w:rPr>
        <w:br/>
        <w:t>- Deliverables: Registration and Login pages tested, including validation and error handling.</w:t>
      </w:r>
    </w:p>
    <w:p w14:paraId="03F20F87" w14:textId="77777777" w:rsidR="00533F7C" w:rsidRPr="00533F7C" w:rsidRDefault="00533F7C" w:rsidP="00533F7C">
      <w:pPr>
        <w:rPr>
          <w:b/>
          <w:bCs/>
        </w:rPr>
      </w:pPr>
      <w:r w:rsidRPr="00533F7C">
        <w:rPr>
          <w:b/>
          <w:bCs/>
        </w:rPr>
        <w:t>Sprint 2: Product Catalog &amp; Search (1 week)</w:t>
      </w:r>
    </w:p>
    <w:p w14:paraId="784A5FF1" w14:textId="77777777" w:rsidR="00533F7C" w:rsidRPr="00533F7C" w:rsidRDefault="00533F7C" w:rsidP="00533F7C">
      <w:pPr>
        <w:rPr>
          <w:bCs/>
        </w:rPr>
      </w:pPr>
      <w:r w:rsidRPr="00533F7C">
        <w:rPr>
          <w:bCs/>
        </w:rPr>
        <w:t>- User Story 1: As a user, I want to browse and search products so that I can find items of interest.</w:t>
      </w:r>
      <w:r w:rsidRPr="00533F7C">
        <w:rPr>
          <w:bCs/>
        </w:rPr>
        <w:br/>
        <w:t>- User Story 2: As a user, I want to view product details.</w:t>
      </w:r>
      <w:r w:rsidRPr="00533F7C">
        <w:rPr>
          <w:bCs/>
        </w:rPr>
        <w:br/>
        <w:t>- Deliverables: Functional testing of product listing, filters, and product detail pages.</w:t>
      </w:r>
    </w:p>
    <w:p w14:paraId="584F9FB4" w14:textId="77777777" w:rsidR="00533F7C" w:rsidRPr="00533F7C" w:rsidRDefault="00533F7C" w:rsidP="00533F7C">
      <w:pPr>
        <w:rPr>
          <w:b/>
          <w:bCs/>
        </w:rPr>
      </w:pPr>
      <w:r w:rsidRPr="00533F7C">
        <w:rPr>
          <w:b/>
          <w:bCs/>
        </w:rPr>
        <w:t>Sprint 3: Cart and Wishlist (1 week)</w:t>
      </w:r>
    </w:p>
    <w:p w14:paraId="01AE9FAD" w14:textId="77777777" w:rsidR="00533F7C" w:rsidRPr="00533F7C" w:rsidRDefault="00533F7C" w:rsidP="00533F7C">
      <w:pPr>
        <w:rPr>
          <w:bCs/>
        </w:rPr>
      </w:pPr>
      <w:r w:rsidRPr="00533F7C">
        <w:rPr>
          <w:bCs/>
        </w:rPr>
        <w:t xml:space="preserve">- User Story 1: As a user, I want to add/remove products to/from my cart and </w:t>
      </w:r>
      <w:proofErr w:type="spellStart"/>
      <w:r w:rsidRPr="00533F7C">
        <w:rPr>
          <w:bCs/>
        </w:rPr>
        <w:t>wishlist</w:t>
      </w:r>
      <w:proofErr w:type="spellEnd"/>
      <w:r w:rsidRPr="00533F7C">
        <w:rPr>
          <w:bCs/>
        </w:rPr>
        <w:t>.</w:t>
      </w:r>
      <w:r w:rsidRPr="00533F7C">
        <w:rPr>
          <w:bCs/>
        </w:rPr>
        <w:br/>
        <w:t xml:space="preserve">- Deliverables: Add to cart, </w:t>
      </w:r>
      <w:proofErr w:type="spellStart"/>
      <w:r w:rsidRPr="00533F7C">
        <w:rPr>
          <w:bCs/>
        </w:rPr>
        <w:t>wishlist</w:t>
      </w:r>
      <w:proofErr w:type="spellEnd"/>
      <w:r w:rsidRPr="00533F7C">
        <w:rPr>
          <w:bCs/>
        </w:rPr>
        <w:t>, update quantity, remove items – all tested across browsers.</w:t>
      </w:r>
    </w:p>
    <w:p w14:paraId="233056D0" w14:textId="77777777" w:rsidR="00533F7C" w:rsidRPr="00533F7C" w:rsidRDefault="00533F7C" w:rsidP="00533F7C">
      <w:pPr>
        <w:rPr>
          <w:b/>
          <w:bCs/>
        </w:rPr>
      </w:pPr>
      <w:r w:rsidRPr="00533F7C">
        <w:rPr>
          <w:b/>
          <w:bCs/>
        </w:rPr>
        <w:t>Sprint 4: Checkout and Order Flow (1.5 weeks)</w:t>
      </w:r>
    </w:p>
    <w:p w14:paraId="107F2E6D" w14:textId="77777777" w:rsidR="00533F7C" w:rsidRPr="00533F7C" w:rsidRDefault="00533F7C" w:rsidP="00533F7C">
      <w:pPr>
        <w:rPr>
          <w:bCs/>
        </w:rPr>
      </w:pPr>
      <w:r w:rsidRPr="00533F7C">
        <w:rPr>
          <w:bCs/>
        </w:rPr>
        <w:t>- User Story 1: As a user, I want to place an order using billing/shipping information.</w:t>
      </w:r>
      <w:r w:rsidRPr="00533F7C">
        <w:rPr>
          <w:bCs/>
        </w:rPr>
        <w:br/>
        <w:t>- User Story 2: As a user, I want to receive order confirmation.</w:t>
      </w:r>
      <w:r w:rsidRPr="00533F7C">
        <w:rPr>
          <w:bCs/>
        </w:rPr>
        <w:br/>
        <w:t>- Deliverables: Full checkout flow testing (mock payment), address forms, and order confirmation pages.</w:t>
      </w:r>
    </w:p>
    <w:p w14:paraId="7A24D34D" w14:textId="77777777" w:rsidR="00533F7C" w:rsidRPr="00533F7C" w:rsidRDefault="00533F7C" w:rsidP="00533F7C">
      <w:pPr>
        <w:rPr>
          <w:b/>
          <w:bCs/>
        </w:rPr>
      </w:pPr>
      <w:r w:rsidRPr="00533F7C">
        <w:rPr>
          <w:b/>
          <w:bCs/>
        </w:rPr>
        <w:t>Sprint 5: Regression &amp; Automation (1 week)</w:t>
      </w:r>
    </w:p>
    <w:p w14:paraId="71CB2AA7" w14:textId="77777777" w:rsidR="00533F7C" w:rsidRDefault="00533F7C" w:rsidP="00533F7C">
      <w:pPr>
        <w:rPr>
          <w:bCs/>
        </w:rPr>
      </w:pPr>
      <w:r w:rsidRPr="00533F7C">
        <w:rPr>
          <w:bCs/>
        </w:rPr>
        <w:t>- Regression testing of all modules.</w:t>
      </w:r>
      <w:r w:rsidRPr="00533F7C">
        <w:rPr>
          <w:bCs/>
        </w:rPr>
        <w:br/>
        <w:t>- Basic Selenium automation scripts for login, cart, and checkout flows.</w:t>
      </w:r>
      <w:r w:rsidRPr="00533F7C">
        <w:rPr>
          <w:bCs/>
        </w:rPr>
        <w:br/>
        <w:t>- Deliverables: Automated smoke suite + bug fixes.</w:t>
      </w:r>
    </w:p>
    <w:p w14:paraId="48DE9326" w14:textId="4BFD8C9D" w:rsidR="00BA0783" w:rsidRDefault="00BA0783" w:rsidP="00533F7C">
      <w:pPr>
        <w:rPr>
          <w:b/>
          <w:bCs/>
        </w:rPr>
      </w:pPr>
      <w:r>
        <w:rPr>
          <w:b/>
          <w:bCs/>
        </w:rPr>
        <w:t xml:space="preserve">Test Case </w:t>
      </w:r>
      <w:proofErr w:type="gramStart"/>
      <w:r>
        <w:rPr>
          <w:b/>
          <w:bCs/>
        </w:rPr>
        <w:t>Scenario :</w:t>
      </w:r>
      <w:proofErr w:type="gramEnd"/>
    </w:p>
    <w:p w14:paraId="3D08C619" w14:textId="77777777" w:rsidR="00BA0783" w:rsidRPr="00BA0783" w:rsidRDefault="00BA0783" w:rsidP="00BA0783">
      <w:pPr>
        <w:rPr>
          <w:b/>
        </w:rPr>
      </w:pPr>
      <w:r w:rsidRPr="00BA0783">
        <w:rPr>
          <w:b/>
        </w:rPr>
        <w:t>Sprint 1: User Module</w:t>
      </w:r>
    </w:p>
    <w:p w14:paraId="514A66B1" w14:textId="77777777" w:rsidR="00BA0783" w:rsidRDefault="00BA0783" w:rsidP="00BA0783">
      <w:pPr>
        <w:rPr>
          <w:b/>
        </w:rPr>
      </w:pPr>
      <w:r w:rsidRPr="00BA0783">
        <w:rPr>
          <w:b/>
        </w:rPr>
        <w:t>Positive Scenarios:</w:t>
      </w:r>
    </w:p>
    <w:p w14:paraId="04213CB5" w14:textId="4F7EDF54" w:rsidR="00BA0783" w:rsidRPr="00BA0783" w:rsidRDefault="00BA0783" w:rsidP="00BA0783">
      <w:pPr>
        <w:rPr>
          <w:b/>
        </w:rPr>
      </w:pPr>
      <w:proofErr w:type="gramStart"/>
      <w:r w:rsidRPr="00BA0783">
        <w:rPr>
          <w:bCs/>
        </w:rPr>
        <w:t>User</w:t>
      </w:r>
      <w:proofErr w:type="gramEnd"/>
      <w:r w:rsidRPr="00BA0783">
        <w:rPr>
          <w:bCs/>
        </w:rPr>
        <w:t xml:space="preserve"> </w:t>
      </w:r>
      <w:proofErr w:type="gramStart"/>
      <w:r w:rsidRPr="00BA0783">
        <w:rPr>
          <w:bCs/>
        </w:rPr>
        <w:t>registers</w:t>
      </w:r>
      <w:proofErr w:type="gramEnd"/>
      <w:r w:rsidRPr="00BA0783">
        <w:rPr>
          <w:bCs/>
        </w:rPr>
        <w:t xml:space="preserve"> successfully with valid email and password.</w:t>
      </w:r>
    </w:p>
    <w:p w14:paraId="0A229EA2" w14:textId="77777777" w:rsidR="00BA0783" w:rsidRPr="00BA0783" w:rsidRDefault="00BA0783" w:rsidP="00BA0783">
      <w:pPr>
        <w:rPr>
          <w:bCs/>
        </w:rPr>
      </w:pPr>
      <w:r w:rsidRPr="00BA0783">
        <w:rPr>
          <w:bCs/>
        </w:rPr>
        <w:t>User logs in successfully with valid credentials.</w:t>
      </w:r>
    </w:p>
    <w:p w14:paraId="5C63D212" w14:textId="2E527197" w:rsidR="00BA0783" w:rsidRPr="00BA0783" w:rsidRDefault="00BA0783" w:rsidP="00BA0783">
      <w:pPr>
        <w:rPr>
          <w:bCs/>
        </w:rPr>
      </w:pPr>
      <w:r w:rsidRPr="00BA0783">
        <w:rPr>
          <w:bCs/>
        </w:rPr>
        <w:lastRenderedPageBreak/>
        <w:t xml:space="preserve">After </w:t>
      </w:r>
      <w:proofErr w:type="gramStart"/>
      <w:r w:rsidRPr="00BA0783">
        <w:rPr>
          <w:bCs/>
        </w:rPr>
        <w:t>login</w:t>
      </w:r>
      <w:proofErr w:type="gramEnd"/>
      <w:r w:rsidRPr="00BA0783">
        <w:rPr>
          <w:bCs/>
        </w:rPr>
        <w:t>, user is redirected to the homepage with their profile name displayed.</w:t>
      </w:r>
    </w:p>
    <w:p w14:paraId="7C7EEE34" w14:textId="77777777" w:rsidR="00BA0783" w:rsidRPr="00BA0783" w:rsidRDefault="00BA0783" w:rsidP="00BA0783">
      <w:pPr>
        <w:rPr>
          <w:b/>
        </w:rPr>
      </w:pPr>
      <w:r w:rsidRPr="00BA0783">
        <w:rPr>
          <w:b/>
        </w:rPr>
        <w:t>Negative Scenarios:</w:t>
      </w:r>
    </w:p>
    <w:p w14:paraId="2C852FC9" w14:textId="77777777" w:rsidR="00BA0783" w:rsidRPr="00BA0783" w:rsidRDefault="00BA0783" w:rsidP="00BA0783">
      <w:pPr>
        <w:rPr>
          <w:bCs/>
        </w:rPr>
      </w:pPr>
      <w:r w:rsidRPr="00BA0783">
        <w:rPr>
          <w:bCs/>
        </w:rPr>
        <w:t>Registration fails if user inputs an already registered email.</w:t>
      </w:r>
    </w:p>
    <w:p w14:paraId="0C870545" w14:textId="77777777" w:rsidR="00BA0783" w:rsidRPr="00BA0783" w:rsidRDefault="00BA0783" w:rsidP="00BA0783">
      <w:pPr>
        <w:rPr>
          <w:bCs/>
        </w:rPr>
      </w:pPr>
      <w:r w:rsidRPr="00BA0783">
        <w:rPr>
          <w:bCs/>
        </w:rPr>
        <w:t>Login fails with incorrect credentials or blank fields.</w:t>
      </w:r>
    </w:p>
    <w:p w14:paraId="1C8DE23B" w14:textId="2BDC66CD" w:rsidR="00BA0783" w:rsidRPr="00BA0783" w:rsidRDefault="00BA0783" w:rsidP="00BA0783">
      <w:pPr>
        <w:rPr>
          <w:bCs/>
        </w:rPr>
      </w:pPr>
      <w:r w:rsidRPr="00BA0783">
        <w:rPr>
          <w:bCs/>
        </w:rPr>
        <w:t>Password mismatch during registration shows error.</w:t>
      </w:r>
    </w:p>
    <w:p w14:paraId="0A2CC50F" w14:textId="77777777" w:rsidR="00BA0783" w:rsidRPr="00BA0783" w:rsidRDefault="00BA0783" w:rsidP="00BA0783">
      <w:pPr>
        <w:rPr>
          <w:b/>
        </w:rPr>
      </w:pPr>
      <w:r w:rsidRPr="00BA0783">
        <w:rPr>
          <w:b/>
        </w:rPr>
        <w:t>Sprint 2: Product Catalog &amp; Search</w:t>
      </w:r>
    </w:p>
    <w:p w14:paraId="729078D5" w14:textId="77777777" w:rsidR="00BA0783" w:rsidRPr="00BA0783" w:rsidRDefault="00BA0783" w:rsidP="00BA0783">
      <w:pPr>
        <w:rPr>
          <w:b/>
        </w:rPr>
      </w:pPr>
      <w:r w:rsidRPr="00BA0783">
        <w:rPr>
          <w:b/>
        </w:rPr>
        <w:t>Positive Scenarios:</w:t>
      </w:r>
    </w:p>
    <w:p w14:paraId="2B787FE9" w14:textId="77777777" w:rsidR="00BA0783" w:rsidRPr="00BA0783" w:rsidRDefault="00BA0783" w:rsidP="00BA0783">
      <w:pPr>
        <w:rPr>
          <w:bCs/>
        </w:rPr>
      </w:pPr>
      <w:proofErr w:type="gramStart"/>
      <w:r w:rsidRPr="00BA0783">
        <w:rPr>
          <w:bCs/>
        </w:rPr>
        <w:t>User</w:t>
      </w:r>
      <w:proofErr w:type="gramEnd"/>
      <w:r w:rsidRPr="00BA0783">
        <w:rPr>
          <w:bCs/>
        </w:rPr>
        <w:t xml:space="preserve"> can browse product categories and subcategories.</w:t>
      </w:r>
    </w:p>
    <w:p w14:paraId="48CFE34A" w14:textId="77777777" w:rsidR="00BA0783" w:rsidRPr="00BA0783" w:rsidRDefault="00BA0783" w:rsidP="00BA0783">
      <w:pPr>
        <w:rPr>
          <w:bCs/>
        </w:rPr>
      </w:pPr>
      <w:r w:rsidRPr="00BA0783">
        <w:rPr>
          <w:bCs/>
        </w:rPr>
        <w:t>Search function returns relevant results for valid product keywords.</w:t>
      </w:r>
    </w:p>
    <w:p w14:paraId="0114AF5C" w14:textId="4160A21C" w:rsidR="00BA0783" w:rsidRPr="00BA0783" w:rsidRDefault="00BA0783" w:rsidP="00BA0783">
      <w:pPr>
        <w:rPr>
          <w:bCs/>
        </w:rPr>
      </w:pPr>
      <w:r w:rsidRPr="00BA0783">
        <w:rPr>
          <w:bCs/>
        </w:rPr>
        <w:t>Product detail page loads with correct info and images.</w:t>
      </w:r>
    </w:p>
    <w:p w14:paraId="119815AC" w14:textId="77777777" w:rsidR="00BA0783" w:rsidRPr="00BA0783" w:rsidRDefault="00BA0783" w:rsidP="00BA0783">
      <w:pPr>
        <w:rPr>
          <w:b/>
        </w:rPr>
      </w:pPr>
      <w:r w:rsidRPr="00BA0783">
        <w:rPr>
          <w:b/>
        </w:rPr>
        <w:t>Negative Scenarios:</w:t>
      </w:r>
    </w:p>
    <w:p w14:paraId="12841246" w14:textId="77777777" w:rsidR="00BA0783" w:rsidRPr="00BA0783" w:rsidRDefault="00BA0783" w:rsidP="00BA0783">
      <w:pPr>
        <w:rPr>
          <w:bCs/>
        </w:rPr>
      </w:pPr>
      <w:r w:rsidRPr="00BA0783">
        <w:rPr>
          <w:bCs/>
        </w:rPr>
        <w:t>Search with random or special characters shows “No results” or appropriate message</w:t>
      </w:r>
    </w:p>
    <w:p w14:paraId="6FBDBB8A" w14:textId="77777777" w:rsidR="00BA0783" w:rsidRPr="00BA0783" w:rsidRDefault="00BA0783" w:rsidP="00BA0783">
      <w:pPr>
        <w:rPr>
          <w:bCs/>
        </w:rPr>
      </w:pPr>
      <w:r w:rsidRPr="00BA0783">
        <w:rPr>
          <w:bCs/>
        </w:rPr>
        <w:t>Broken links or missing images on product page trigger error logs.</w:t>
      </w:r>
    </w:p>
    <w:p w14:paraId="49381936" w14:textId="3337EBA2" w:rsidR="00BA0783" w:rsidRPr="00BA0783" w:rsidRDefault="00BA0783" w:rsidP="00BA0783">
      <w:pPr>
        <w:rPr>
          <w:bCs/>
        </w:rPr>
      </w:pPr>
      <w:r w:rsidRPr="00BA0783">
        <w:rPr>
          <w:bCs/>
        </w:rPr>
        <w:t>Product page crashes with invalid URL manipulation.</w:t>
      </w:r>
    </w:p>
    <w:p w14:paraId="082C1BAA" w14:textId="77777777" w:rsidR="00BA0783" w:rsidRPr="00BA0783" w:rsidRDefault="00BA0783" w:rsidP="00BA0783">
      <w:pPr>
        <w:rPr>
          <w:b/>
        </w:rPr>
      </w:pPr>
      <w:r w:rsidRPr="00BA0783">
        <w:rPr>
          <w:b/>
        </w:rPr>
        <w:t>Sprint 3: Cart &amp; Wishlist</w:t>
      </w:r>
    </w:p>
    <w:p w14:paraId="1F2E0394" w14:textId="77777777" w:rsidR="00BA0783" w:rsidRPr="00BA0783" w:rsidRDefault="00BA0783" w:rsidP="00BA0783">
      <w:pPr>
        <w:rPr>
          <w:b/>
        </w:rPr>
      </w:pPr>
      <w:r w:rsidRPr="00BA0783">
        <w:rPr>
          <w:b/>
        </w:rPr>
        <w:t>Positive Scenarios:</w:t>
      </w:r>
    </w:p>
    <w:p w14:paraId="434C0ECB" w14:textId="77777777" w:rsidR="00BA0783" w:rsidRPr="00BA0783" w:rsidRDefault="00BA0783" w:rsidP="00BA0783">
      <w:pPr>
        <w:rPr>
          <w:bCs/>
        </w:rPr>
      </w:pPr>
      <w:proofErr w:type="gramStart"/>
      <w:r w:rsidRPr="00BA0783">
        <w:rPr>
          <w:bCs/>
        </w:rPr>
        <w:t>User</w:t>
      </w:r>
      <w:proofErr w:type="gramEnd"/>
      <w:r w:rsidRPr="00BA0783">
        <w:rPr>
          <w:bCs/>
        </w:rPr>
        <w:t xml:space="preserve"> can add multiple items to cart and </w:t>
      </w:r>
      <w:proofErr w:type="spellStart"/>
      <w:r w:rsidRPr="00BA0783">
        <w:rPr>
          <w:bCs/>
        </w:rPr>
        <w:t>wishlist</w:t>
      </w:r>
      <w:proofErr w:type="spellEnd"/>
      <w:r w:rsidRPr="00BA0783">
        <w:rPr>
          <w:bCs/>
        </w:rPr>
        <w:t>.</w:t>
      </w:r>
    </w:p>
    <w:p w14:paraId="57E06D44" w14:textId="77777777" w:rsidR="00BA0783" w:rsidRPr="00BA0783" w:rsidRDefault="00BA0783" w:rsidP="00BA0783">
      <w:pPr>
        <w:rPr>
          <w:bCs/>
        </w:rPr>
      </w:pPr>
      <w:proofErr w:type="gramStart"/>
      <w:r w:rsidRPr="00BA0783">
        <w:rPr>
          <w:bCs/>
        </w:rPr>
        <w:t>User</w:t>
      </w:r>
      <w:proofErr w:type="gramEnd"/>
      <w:r w:rsidRPr="00BA0783">
        <w:rPr>
          <w:bCs/>
        </w:rPr>
        <w:t xml:space="preserve"> can update quantity or remove items from cart.</w:t>
      </w:r>
    </w:p>
    <w:p w14:paraId="646DD1D8" w14:textId="03576911" w:rsidR="00BA0783" w:rsidRPr="00BA0783" w:rsidRDefault="00BA0783" w:rsidP="00BA0783">
      <w:pPr>
        <w:rPr>
          <w:bCs/>
        </w:rPr>
      </w:pPr>
      <w:r w:rsidRPr="00BA0783">
        <w:rPr>
          <w:bCs/>
        </w:rPr>
        <w:t>Wishlist retains items between sessions (if logged in).</w:t>
      </w:r>
    </w:p>
    <w:p w14:paraId="64182561" w14:textId="77777777" w:rsidR="00BA0783" w:rsidRPr="00BA0783" w:rsidRDefault="00BA0783" w:rsidP="00BA0783">
      <w:pPr>
        <w:rPr>
          <w:b/>
        </w:rPr>
      </w:pPr>
      <w:r w:rsidRPr="00BA0783">
        <w:rPr>
          <w:b/>
        </w:rPr>
        <w:t>Negative Scenarios:</w:t>
      </w:r>
    </w:p>
    <w:p w14:paraId="0D5EF93F" w14:textId="77777777" w:rsidR="00BA0783" w:rsidRPr="00BA0783" w:rsidRDefault="00BA0783" w:rsidP="00BA0783">
      <w:pPr>
        <w:rPr>
          <w:bCs/>
        </w:rPr>
      </w:pPr>
      <w:r w:rsidRPr="00BA0783">
        <w:rPr>
          <w:bCs/>
        </w:rPr>
        <w:t>Attempting to add items to cart without logging in redirects to login page.</w:t>
      </w:r>
    </w:p>
    <w:p w14:paraId="0F8C94CC" w14:textId="77777777" w:rsidR="00BA0783" w:rsidRPr="00BA0783" w:rsidRDefault="00BA0783" w:rsidP="00BA0783">
      <w:pPr>
        <w:rPr>
          <w:bCs/>
        </w:rPr>
      </w:pPr>
      <w:r w:rsidRPr="00BA0783">
        <w:rPr>
          <w:bCs/>
        </w:rPr>
        <w:t>Wishlist operations fail for invalid users.</w:t>
      </w:r>
    </w:p>
    <w:p w14:paraId="4F0E6490" w14:textId="4B666207" w:rsidR="00BA0783" w:rsidRPr="00BA0783" w:rsidRDefault="00BA0783" w:rsidP="00BA0783">
      <w:pPr>
        <w:rPr>
          <w:bCs/>
        </w:rPr>
      </w:pPr>
      <w:r w:rsidRPr="00BA0783">
        <w:rPr>
          <w:bCs/>
        </w:rPr>
        <w:t>Cart fails to update quantity for invalid or negative inputs.</w:t>
      </w:r>
    </w:p>
    <w:p w14:paraId="7634C60B" w14:textId="77777777" w:rsidR="00BA0783" w:rsidRPr="00BA0783" w:rsidRDefault="00BA0783" w:rsidP="00BA0783">
      <w:pPr>
        <w:rPr>
          <w:b/>
        </w:rPr>
      </w:pPr>
      <w:r w:rsidRPr="00BA0783">
        <w:rPr>
          <w:b/>
        </w:rPr>
        <w:t>Sprint 4: Checkout &amp; Order Flow</w:t>
      </w:r>
    </w:p>
    <w:p w14:paraId="09CE3A20" w14:textId="77777777" w:rsidR="00BA0783" w:rsidRDefault="00BA0783" w:rsidP="00BA0783">
      <w:pPr>
        <w:rPr>
          <w:b/>
        </w:rPr>
      </w:pPr>
      <w:r w:rsidRPr="00BA0783">
        <w:rPr>
          <w:b/>
        </w:rPr>
        <w:t>Positive Scenarios:</w:t>
      </w:r>
    </w:p>
    <w:p w14:paraId="1CFE4AF6" w14:textId="2405B3C4" w:rsidR="00BA0783" w:rsidRPr="00BA0783" w:rsidRDefault="00BA0783" w:rsidP="00BA0783">
      <w:pPr>
        <w:rPr>
          <w:b/>
        </w:rPr>
      </w:pPr>
      <w:r w:rsidRPr="00BA0783">
        <w:rPr>
          <w:bCs/>
        </w:rPr>
        <w:lastRenderedPageBreak/>
        <w:t>User fills out valid billing/shipping information and completes mock checkout.</w:t>
      </w:r>
    </w:p>
    <w:p w14:paraId="628E88A5" w14:textId="77777777" w:rsidR="00BA0783" w:rsidRPr="00BA0783" w:rsidRDefault="00BA0783" w:rsidP="00BA0783">
      <w:pPr>
        <w:rPr>
          <w:bCs/>
        </w:rPr>
      </w:pPr>
      <w:r w:rsidRPr="00BA0783">
        <w:rPr>
          <w:bCs/>
        </w:rPr>
        <w:t>Order confirmation message is shown post successful transaction.</w:t>
      </w:r>
    </w:p>
    <w:p w14:paraId="23A88EA7" w14:textId="31CB90DE" w:rsidR="00BA0783" w:rsidRPr="00BA0783" w:rsidRDefault="00BA0783" w:rsidP="00BA0783">
      <w:pPr>
        <w:rPr>
          <w:bCs/>
        </w:rPr>
      </w:pPr>
      <w:r w:rsidRPr="00BA0783">
        <w:rPr>
          <w:bCs/>
        </w:rPr>
        <w:t>User receives order summary email (if implemented).</w:t>
      </w:r>
    </w:p>
    <w:p w14:paraId="147564D4" w14:textId="77777777" w:rsidR="00BA0783" w:rsidRPr="00BA0783" w:rsidRDefault="00BA0783" w:rsidP="00BA0783">
      <w:pPr>
        <w:rPr>
          <w:b/>
        </w:rPr>
      </w:pPr>
      <w:r w:rsidRPr="00BA0783">
        <w:rPr>
          <w:b/>
        </w:rPr>
        <w:t>Negative Scenarios:</w:t>
      </w:r>
    </w:p>
    <w:p w14:paraId="76A9C96B" w14:textId="77777777" w:rsidR="00BA0783" w:rsidRPr="00BA0783" w:rsidRDefault="00BA0783" w:rsidP="00BA0783">
      <w:pPr>
        <w:rPr>
          <w:bCs/>
        </w:rPr>
      </w:pPr>
      <w:r w:rsidRPr="00BA0783">
        <w:rPr>
          <w:bCs/>
        </w:rPr>
        <w:t>Checkout fails when mandatory address fields are left blank.</w:t>
      </w:r>
    </w:p>
    <w:p w14:paraId="6AA0F4BF" w14:textId="77777777" w:rsidR="00BA0783" w:rsidRPr="00BA0783" w:rsidRDefault="00BA0783" w:rsidP="00BA0783">
      <w:pPr>
        <w:rPr>
          <w:bCs/>
        </w:rPr>
      </w:pPr>
      <w:r w:rsidRPr="00BA0783">
        <w:rPr>
          <w:bCs/>
        </w:rPr>
        <w:t>Invalid zip codes or email formats trigger errors.</w:t>
      </w:r>
    </w:p>
    <w:p w14:paraId="3BDA2C5D" w14:textId="77777777" w:rsidR="00BA0783" w:rsidRPr="00BA0783" w:rsidRDefault="00BA0783" w:rsidP="00BA0783">
      <w:pPr>
        <w:rPr>
          <w:bCs/>
        </w:rPr>
      </w:pPr>
      <w:r w:rsidRPr="00BA0783">
        <w:rPr>
          <w:bCs/>
        </w:rPr>
        <w:t>User tries to place order without adding products to cart – blocked with a message.</w:t>
      </w:r>
    </w:p>
    <w:p w14:paraId="2D4AA115" w14:textId="77777777" w:rsidR="00BA0783" w:rsidRPr="00533F7C" w:rsidRDefault="00BA0783" w:rsidP="00533F7C">
      <w:pPr>
        <w:rPr>
          <w:bCs/>
        </w:rPr>
      </w:pPr>
    </w:p>
    <w:p w14:paraId="1A304846" w14:textId="77777777" w:rsidR="00761D89" w:rsidRDefault="00000000" w:rsidP="00533F7C">
      <w:r>
        <w:rPr>
          <w:b/>
        </w:rPr>
        <w:t>2.2 Test Levels</w:t>
      </w:r>
    </w:p>
    <w:p w14:paraId="495165CB" w14:textId="77777777" w:rsidR="00761D89" w:rsidRDefault="00000000">
      <w:r>
        <w:t>• Unit Testing</w:t>
      </w:r>
      <w:r>
        <w:br/>
        <w:t>• Integration Testing</w:t>
      </w:r>
      <w:r>
        <w:br/>
        <w:t>• Functional Testing</w:t>
      </w:r>
      <w:r>
        <w:br/>
        <w:t>• Regression Testing</w:t>
      </w:r>
      <w:r>
        <w:br/>
        <w:t>• UAT</w:t>
      </w:r>
    </w:p>
    <w:p w14:paraId="52BAF7B5" w14:textId="77777777" w:rsidR="00761D89" w:rsidRDefault="00000000">
      <w:r>
        <w:rPr>
          <w:b/>
        </w:rPr>
        <w:t>2.3 Bug Triage</w:t>
      </w:r>
    </w:p>
    <w:p w14:paraId="69BDC839" w14:textId="77777777" w:rsidR="00761D89" w:rsidRDefault="00000000">
      <w:r>
        <w:t>• Assign severity/priority.</w:t>
      </w:r>
      <w:r>
        <w:br/>
        <w:t>• Schedule bug fix cycles.</w:t>
      </w:r>
      <w:r>
        <w:br/>
        <w:t>• QA, Dev, and PO involvement.</w:t>
      </w:r>
    </w:p>
    <w:p w14:paraId="30B71B02" w14:textId="77777777" w:rsidR="00761D89" w:rsidRDefault="00000000">
      <w:r>
        <w:rPr>
          <w:b/>
        </w:rPr>
        <w:t>2.4 Suspension Criteria and Resumption Requirements</w:t>
      </w:r>
    </w:p>
    <w:p w14:paraId="7B93EF91" w14:textId="77777777" w:rsidR="00761D89" w:rsidRDefault="00000000">
      <w:r>
        <w:t>• Testing halts on unstable builds or missing core features.</w:t>
      </w:r>
      <w:r>
        <w:br/>
        <w:t>• Resumes post blocker resolution and build verification.</w:t>
      </w:r>
    </w:p>
    <w:p w14:paraId="755A97B1" w14:textId="77777777" w:rsidR="00761D89" w:rsidRDefault="00000000">
      <w:r>
        <w:rPr>
          <w:b/>
        </w:rPr>
        <w:t>2.5 Test Completeness</w:t>
      </w:r>
    </w:p>
    <w:p w14:paraId="2F7A519F" w14:textId="77777777" w:rsidR="00761D89" w:rsidRDefault="00000000">
      <w:r>
        <w:t>• 100% test scenario execution.</w:t>
      </w:r>
      <w:r>
        <w:br/>
        <w:t>• Critical defects closed.</w:t>
      </w:r>
      <w:r>
        <w:br/>
        <w:t>• UAT sign-off received.</w:t>
      </w:r>
      <w:r>
        <w:br/>
        <w:t>• Regression and smoke suites passed.</w:t>
      </w:r>
    </w:p>
    <w:p w14:paraId="0299FF08" w14:textId="77777777" w:rsidR="00761D89" w:rsidRDefault="00000000">
      <w:pPr>
        <w:pStyle w:val="Heading1"/>
      </w:pPr>
      <w:r>
        <w:t>3. Test Deliverables</w:t>
      </w:r>
    </w:p>
    <w:p w14:paraId="68D98735" w14:textId="77777777" w:rsidR="00761D89" w:rsidRDefault="00000000">
      <w:r>
        <w:t>• Test Plan</w:t>
      </w:r>
      <w:r>
        <w:br/>
        <w:t>• Test Scenarios and Cases</w:t>
      </w:r>
      <w:r>
        <w:br/>
        <w:t>• Defect Logs</w:t>
      </w:r>
      <w:r>
        <w:br/>
      </w:r>
      <w:r>
        <w:lastRenderedPageBreak/>
        <w:t>• Sprint Reports</w:t>
      </w:r>
      <w:r>
        <w:br/>
        <w:t>• UAT Reports</w:t>
      </w:r>
      <w:r>
        <w:br/>
        <w:t>• Final Test Summary</w:t>
      </w:r>
    </w:p>
    <w:p w14:paraId="7C24EA06" w14:textId="77777777" w:rsidR="00761D89" w:rsidRDefault="00000000">
      <w:pPr>
        <w:pStyle w:val="Heading1"/>
      </w:pPr>
      <w:r>
        <w:t>4. Resource &amp; Environment Needs</w:t>
      </w:r>
    </w:p>
    <w:p w14:paraId="2F32DCFF" w14:textId="77777777" w:rsidR="00761D89" w:rsidRDefault="00000000">
      <w:r>
        <w:rPr>
          <w:b/>
        </w:rPr>
        <w:t>4.1 Testing Tools</w:t>
      </w:r>
    </w:p>
    <w:p w14:paraId="4D54DD01" w14:textId="77777777" w:rsidR="00761D89" w:rsidRDefault="00000000">
      <w:r>
        <w:t>• Selenium WebDriver</w:t>
      </w:r>
      <w:r>
        <w:br/>
        <w:t>• JIRA</w:t>
      </w:r>
      <w:r>
        <w:br/>
        <w:t>• TestRail/Excel</w:t>
      </w:r>
      <w:r>
        <w:br/>
        <w:t>• Jenkins</w:t>
      </w:r>
      <w:r>
        <w:br/>
        <w:t>• Postman</w:t>
      </w:r>
    </w:p>
    <w:p w14:paraId="4BAF5C4F" w14:textId="77777777" w:rsidR="00761D89" w:rsidRDefault="00000000">
      <w:r>
        <w:rPr>
          <w:b/>
        </w:rPr>
        <w:t>4.2 Test Environment</w:t>
      </w:r>
    </w:p>
    <w:p w14:paraId="21752096" w14:textId="77777777" w:rsidR="00761D89" w:rsidRDefault="00000000">
      <w:r>
        <w:t>• Browsers: Chrome, Firefox, Edge</w:t>
      </w:r>
      <w:r>
        <w:br/>
        <w:t>• Platforms: Windows/macOS</w:t>
      </w:r>
      <w:r>
        <w:br/>
        <w:t>• Dummy users and test data</w:t>
      </w:r>
      <w:r>
        <w:br/>
        <w:t>• Staging server</w:t>
      </w:r>
    </w:p>
    <w:p w14:paraId="256FE4D3" w14:textId="77777777" w:rsidR="00761D89" w:rsidRDefault="00000000">
      <w:pPr>
        <w:pStyle w:val="Heading1"/>
      </w:pPr>
      <w:r>
        <w:t>5. Terms/Acronyms</w:t>
      </w:r>
    </w:p>
    <w:p w14:paraId="50AA2D52" w14:textId="77777777" w:rsidR="00761D89" w:rsidRDefault="00000000">
      <w:r>
        <w:t>API – Application Programming Interface</w:t>
      </w:r>
      <w:r>
        <w:br/>
        <w:t>AUT – Application Under Test</w:t>
      </w:r>
      <w:r>
        <w:br/>
        <w:t>UAT – User Acceptance Testing</w:t>
      </w:r>
      <w:r>
        <w:br/>
        <w:t>CI – Continuous Integration</w:t>
      </w:r>
    </w:p>
    <w:p w14:paraId="2B99853F" w14:textId="77777777" w:rsidR="00761D89" w:rsidRDefault="00000000">
      <w:pPr>
        <w:pStyle w:val="Heading1"/>
      </w:pPr>
      <w:r>
        <w:t>6. Test Case Development</w:t>
      </w:r>
    </w:p>
    <w:p w14:paraId="3B998F4A" w14:textId="77777777" w:rsidR="00761D89" w:rsidRDefault="00000000">
      <w:r>
        <w:t>During the Test Case Development phase, QA team collaborates to create high-quality test assets covering functional and edge-case scenarios.</w:t>
      </w:r>
    </w:p>
    <w:p w14:paraId="0D1AD5B7" w14:textId="77777777" w:rsidR="00761D89" w:rsidRDefault="00000000">
      <w:r>
        <w:t>Activities include:</w:t>
      </w:r>
    </w:p>
    <w:p w14:paraId="70A89492" w14:textId="71C153CB" w:rsidR="00A63732" w:rsidRDefault="00000000">
      <w:r>
        <w:t>• Test Design: Identify scenarios, define pre/post conditions and expected outcomes.</w:t>
      </w:r>
      <w:r>
        <w:br/>
        <w:t>• Test Case Creation: Write detailed steps with input data and expected results.</w:t>
      </w:r>
      <w:r>
        <w:br/>
        <w:t>• Test Case Review: Peer and lead validation for coverage and accuracy.</w:t>
      </w:r>
      <w:r>
        <w:br/>
        <w:t>• Automation Planning: Identify regression candidates for automation.</w:t>
      </w:r>
      <w:r>
        <w:br/>
        <w:t>• Review and approval before sprint execution.</w:t>
      </w:r>
      <w:r>
        <w:br/>
      </w:r>
    </w:p>
    <w:sectPr w:rsidR="00A637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965073">
    <w:abstractNumId w:val="8"/>
  </w:num>
  <w:num w:numId="2" w16cid:durableId="1586718453">
    <w:abstractNumId w:val="6"/>
  </w:num>
  <w:num w:numId="3" w16cid:durableId="2132287701">
    <w:abstractNumId w:val="5"/>
  </w:num>
  <w:num w:numId="4" w16cid:durableId="384262394">
    <w:abstractNumId w:val="4"/>
  </w:num>
  <w:num w:numId="5" w16cid:durableId="1227305659">
    <w:abstractNumId w:val="7"/>
  </w:num>
  <w:num w:numId="6" w16cid:durableId="586160637">
    <w:abstractNumId w:val="3"/>
  </w:num>
  <w:num w:numId="7" w16cid:durableId="566691277">
    <w:abstractNumId w:val="2"/>
  </w:num>
  <w:num w:numId="8" w16cid:durableId="326639736">
    <w:abstractNumId w:val="1"/>
  </w:num>
  <w:num w:numId="9" w16cid:durableId="49002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467"/>
    <w:rsid w:val="0029639D"/>
    <w:rsid w:val="00326F90"/>
    <w:rsid w:val="00533F7C"/>
    <w:rsid w:val="00537EE7"/>
    <w:rsid w:val="006255BC"/>
    <w:rsid w:val="006D7570"/>
    <w:rsid w:val="00761D89"/>
    <w:rsid w:val="00A2418A"/>
    <w:rsid w:val="00A63732"/>
    <w:rsid w:val="00AA1D8D"/>
    <w:rsid w:val="00B47730"/>
    <w:rsid w:val="00BA0783"/>
    <w:rsid w:val="00CB0664"/>
    <w:rsid w:val="00DA1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4A253"/>
  <w14:defaultImageDpi w14:val="300"/>
  <w15:docId w15:val="{D416C1F0-1E80-4243-8360-7FF44A31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Laddagiri Abdul Ahad</cp:lastModifiedBy>
  <cp:revision>7</cp:revision>
  <dcterms:created xsi:type="dcterms:W3CDTF">2013-12-23T23:15:00Z</dcterms:created>
  <dcterms:modified xsi:type="dcterms:W3CDTF">2025-08-12T06:59:00Z</dcterms:modified>
  <cp:category/>
</cp:coreProperties>
</file>
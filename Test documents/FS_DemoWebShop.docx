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Functional Specification Document (FS)</w:t>
      </w:r>
    </w:p>
    <w:p>
      <w:r>
        <w:t>Project: Demo Web Shop – E-commerce Website</w:t>
      </w:r>
    </w:p>
    <w:p>
      <w:r>
        <w:t>Prepared by: [Your Name], QA Tester</w:t>
      </w:r>
    </w:p>
    <w:p>
      <w:r>
        <w:t>Model: Agile</w:t>
      </w:r>
    </w:p>
    <w:p>
      <w:pPr>
        <w:pStyle w:val="Heading1"/>
      </w:pPr>
      <w:r>
        <w:t>1. Overview</w:t>
      </w:r>
    </w:p>
    <w:p>
      <w:r>
        <w:t>This document provides detailed functional requirements for the Demo Web Shop application. It serves as a guideline for developers and testers to ensure feature alignment with business needs.</w:t>
      </w:r>
    </w:p>
    <w:p>
      <w:pPr>
        <w:pStyle w:val="Heading1"/>
      </w:pPr>
      <w:r>
        <w:t>2. Functional Modules</w:t>
      </w:r>
    </w:p>
    <w:p>
      <w:r>
        <w:t>- User Registration and Login</w:t>
      </w:r>
    </w:p>
    <w:p>
      <w:r>
        <w:t>- Product Search and Browsing</w:t>
      </w:r>
    </w:p>
    <w:p>
      <w:r>
        <w:t>- Shopping Cart</w:t>
      </w:r>
    </w:p>
    <w:p>
      <w:r>
        <w:t>- Checkout and Payment</w:t>
      </w:r>
    </w:p>
    <w:p>
      <w:r>
        <w:t>- Order History and Profile Management</w:t>
      </w:r>
    </w:p>
    <w:p>
      <w:r>
        <w:t>- Admin Panel for Product and User Management</w:t>
      </w:r>
    </w:p>
    <w:p>
      <w:pPr>
        <w:pStyle w:val="Heading1"/>
      </w:pPr>
      <w:r>
        <w:t>3. Functional Requirements</w:t>
      </w:r>
    </w:p>
    <w:p>
      <w:r>
        <w:t>3.1 User Registration</w:t>
      </w:r>
    </w:p>
    <w:p>
      <w:r>
        <w:t>- Users must be able to register with email and password</w:t>
      </w:r>
    </w:p>
    <w:p>
      <w:r>
        <w:t>- Confirmation message should be shown upon successful registration</w:t>
      </w:r>
    </w:p>
    <w:p>
      <w:r>
        <w:t>3.2 Login</w:t>
      </w:r>
    </w:p>
    <w:p>
      <w:r>
        <w:t>- Users can log in using registered credentials</w:t>
      </w:r>
    </w:p>
    <w:p>
      <w:r>
        <w:t>- Forgot password option should be available</w:t>
      </w:r>
    </w:p>
    <w:p>
      <w:r>
        <w:t>3.3 Product Browsing</w:t>
      </w:r>
    </w:p>
    <w:p>
      <w:r>
        <w:t>- Products should be listed by category</w:t>
      </w:r>
    </w:p>
    <w:p>
      <w:r>
        <w:t>- Each product page should show title, description, price, and 'Add to Cart' button</w:t>
      </w:r>
    </w:p>
    <w:p>
      <w:r>
        <w:t>3.4 Shopping Cart</w:t>
      </w:r>
    </w:p>
    <w:p>
      <w:r>
        <w:t>- Users can view/edit cart items</w:t>
      </w:r>
    </w:p>
    <w:p>
      <w:r>
        <w:t>- Cart must show total price and quantity</w:t>
      </w:r>
    </w:p>
    <w:p>
      <w:r>
        <w:t>3.5 Checkout</w:t>
      </w:r>
    </w:p>
    <w:p>
      <w:r>
        <w:t>- Users can enter shipping details and proceed to payment</w:t>
      </w:r>
    </w:p>
    <w:p>
      <w:r>
        <w:t>- Dummy/test payment methods should be available</w:t>
      </w:r>
    </w:p>
    <w:p>
      <w:r>
        <w:t>3.6 Order History</w:t>
      </w:r>
    </w:p>
    <w:p>
      <w:r>
        <w:t>- Users can view past orders and statuses</w:t>
      </w:r>
    </w:p>
    <w:p>
      <w:r>
        <w:t>- Orders should include order ID, date, total, and items</w:t>
      </w:r>
    </w:p>
    <w:p>
      <w:pPr>
        <w:pStyle w:val="Heading1"/>
      </w:pPr>
      <w:r>
        <w:t>4. Non-functional Requirements</w:t>
      </w:r>
    </w:p>
    <w:p>
      <w:r>
        <w:t>- Website must load under 3 seconds</w:t>
      </w:r>
    </w:p>
    <w:p>
      <w:r>
        <w:t>- Website should be responsive and mobile-friendly</w:t>
      </w:r>
    </w:p>
    <w:p>
      <w:r>
        <w:t>- Secure handling of user data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
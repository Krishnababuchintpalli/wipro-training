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Requirements Document (BRD)</w:t>
      </w:r>
    </w:p>
    <w:p>
      <w:r>
        <w:t>Project: Demo Web Shop – E-commerce Website</w:t>
      </w:r>
    </w:p>
    <w:p>
      <w:r>
        <w:t>Prepared by: [Your Name], Business Analyst / QA Tester</w:t>
      </w:r>
    </w:p>
    <w:p>
      <w:r>
        <w:t>Model: Agile</w:t>
      </w:r>
    </w:p>
    <w:p>
      <w:pPr>
        <w:pStyle w:val="Heading1"/>
      </w:pPr>
      <w:r>
        <w:t>1. Executive Summary</w:t>
      </w:r>
    </w:p>
    <w:p>
      <w:r>
        <w:t>The Demo Web Shop project is an e-commerce web application designed to allow users to browse, select, and purchase products online. The system supports core functionalities such as user registration, login, product browsing, shopping cart, checkout, and order history tracking.</w:t>
      </w:r>
    </w:p>
    <w:p>
      <w:pPr>
        <w:pStyle w:val="Heading1"/>
      </w:pPr>
      <w:r>
        <w:t>2. Business Objectives</w:t>
      </w:r>
    </w:p>
    <w:p>
      <w:r>
        <w:t>- Provide a user-friendly and secure platform for online shopping</w:t>
      </w:r>
    </w:p>
    <w:p>
      <w:r>
        <w:t>- Enable seamless product search and purchase flow</w:t>
      </w:r>
    </w:p>
    <w:p>
      <w:r>
        <w:t>- Support digital payment gateways</w:t>
      </w:r>
    </w:p>
    <w:p>
      <w:r>
        <w:t>- Maintain user profiles, order history, and wishlists</w:t>
      </w:r>
    </w:p>
    <w:p>
      <w:pPr>
        <w:pStyle w:val="Heading1"/>
      </w:pPr>
      <w:r>
        <w:t>3. Stakeholders</w:t>
      </w:r>
    </w:p>
    <w:p>
      <w:r>
        <w:t>- Product Owner</w:t>
      </w:r>
    </w:p>
    <w:p>
      <w:r>
        <w:t>- QA Team</w:t>
      </w:r>
    </w:p>
    <w:p>
      <w:r>
        <w:t>- Development Team</w:t>
      </w:r>
    </w:p>
    <w:p>
      <w:r>
        <w:t>- End Users</w:t>
      </w:r>
    </w:p>
    <w:p>
      <w:pPr>
        <w:pStyle w:val="Heading1"/>
      </w:pPr>
      <w:r>
        <w:t>4. Business Requirements</w:t>
      </w:r>
    </w:p>
    <w:p>
      <w:r>
        <w:t>- Users must be able to register and log in securely</w:t>
      </w:r>
    </w:p>
    <w:p>
      <w:r>
        <w:t>- Users can browse products by category</w:t>
      </w:r>
    </w:p>
    <w:p>
      <w:r>
        <w:t>- Users can add/remove items to/from cart</w:t>
      </w:r>
    </w:p>
    <w:p>
      <w:r>
        <w:t>- Users can complete purchases using supported payment methods</w:t>
      </w:r>
    </w:p>
    <w:p>
      <w:r>
        <w:t>- Admin can manage product listings and inventory</w:t>
      </w:r>
    </w:p>
    <w:p>
      <w:pPr>
        <w:pStyle w:val="Heading1"/>
      </w:pPr>
      <w:r>
        <w:t>5. Assumptions and Constraints</w:t>
      </w:r>
    </w:p>
    <w:p>
      <w:r>
        <w:t>- The website will be responsive on all devices</w:t>
      </w:r>
    </w:p>
    <w:p>
      <w:r>
        <w:t>- Payment will be done using dummy/test credentials</w:t>
      </w:r>
    </w:p>
    <w:p>
      <w:r>
        <w:t>- Application must comply with security best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